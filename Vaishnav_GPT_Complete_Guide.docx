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Vaishnav GPT - ChatGPT जैसा AI बनाने की पूरी जानकारी</w:t>
      </w:r>
    </w:p>
    <w:p>
      <w:r>
        <w:br/>
        <w:t xml:space="preserve">यह दस्तावेज़ आपको एक ऐसा GPT-Based AI चैटबॉट बनाने की पूरी जानकारी देता है, जो ChatGPT की तरह बुद्धिमान, तेज, और मल्टी-लैंग्वेज सपोर्ट करता हो। </w:t>
        <w:br/>
        <w:t>इसका नाम आप 'Vaishnav GPT' रख सकते हैं। यह सिस्टम OpenAI के GPT मॉडल्स का उपयोग करता है और इसे वेबसाइट तथा मोबाइल ऐप पर भी इस्तेमाल किया जा सकता है।</w:t>
        <w:br/>
      </w:r>
    </w:p>
    <w:p>
      <w:pPr>
        <w:pStyle w:val="Heading1"/>
      </w:pPr>
      <w:r>
        <w:t>मुख्य फीचर्स</w:t>
      </w:r>
    </w:p>
    <w:p>
      <w:r>
        <w:br/>
        <w:t>मुख्य फीचर्स:</w:t>
        <w:br/>
        <w:t>1. GPT-4 आधारित दिमाग (OpenAI API से)</w:t>
        <w:br/>
        <w:t>2. रियल-टाइम बातचीत</w:t>
        <w:br/>
        <w:t>3. मल्टी-लैंग्वेज सपोर्ट (हिंदी, इंग्लिश, उर्दू, गुजराती आदि)</w:t>
        <w:br/>
        <w:t>4. टेक्स्ट समरी, लिंक जनरेशन, कोडिंग हेल्प, डॉक्यूमेंट राइटिंग</w:t>
        <w:br/>
        <w:t>5. फास्ट रिस्पॉन्स, यूजर फ्रेंडली UI</w:t>
        <w:br/>
        <w:t>6. वेबसाइट + ऐप में एक साथ चलने वाला</w:t>
        <w:br/>
        <w:t>7. अपने डाटा से ट्रेनिंग की सुविधा (कस्टम नॉलेज बेस)</w:t>
        <w:br/>
        <w:t>8. फ्यूचर में प्रीमियम प्लान से पैसे कमाने की व्यवस्था</w:t>
        <w:br/>
      </w:r>
    </w:p>
    <w:p>
      <w:pPr>
        <w:pStyle w:val="Heading1"/>
      </w:pPr>
      <w:r>
        <w:t>जरूरी टूल्स और प्लेटफॉर्म</w:t>
      </w:r>
    </w:p>
    <w:p>
      <w:r>
        <w:br/>
        <w:t>जरूरी टूल्स और प्लेटफॉर्म:</w:t>
        <w:br/>
        <w:t>- OpenAI API (GPT-4)</w:t>
        <w:br/>
        <w:t>- ReactJS (Frontend)</w:t>
        <w:br/>
        <w:t>- Node.js या Python Flask (Backend)</w:t>
        <w:br/>
        <w:t>- Vercel या Netlify (Free Hosting)</w:t>
        <w:br/>
        <w:t>- GitHub (Code Management)</w:t>
        <w:br/>
        <w:t>- Firebase या Supabase (User Login/Database)</w:t>
        <w:br/>
      </w:r>
    </w:p>
    <w:p>
      <w:pPr>
        <w:pStyle w:val="Heading1"/>
      </w:pPr>
      <w:r>
        <w:t>बनाने के स्टेप्स</w:t>
      </w:r>
    </w:p>
    <w:p>
      <w:r>
        <w:br/>
        <w:t>बनाने के स्टेप्स:</w:t>
        <w:br/>
        <w:t>1. OpenAI पर जाएं और API Key लें – https://platform.openai.com</w:t>
        <w:br/>
        <w:t>2. ReactJS वेबसाइट बनाएं और एक चैटबॉट UI डिज़ाइन करें</w:t>
        <w:br/>
        <w:t>3. GPT API को इंटीग्रेट करें React/Backend में</w:t>
        <w:br/>
        <w:t>4. Knowledge base तैयार करें (Docs, FAQs, PDFs से)</w:t>
        <w:br/>
        <w:t>5. GitHub पर कोड डालें और Vercel से होस्ट करें</w:t>
        <w:br/>
        <w:t>6. Domain खरीदें या Vercel का subdomain यूज़ करें</w:t>
        <w:br/>
        <w:t>7. AI को ट्यून करें ताकि वो आपकी तरह जवाब दे सके</w:t>
        <w:br/>
      </w:r>
    </w:p>
    <w:p>
      <w:pPr>
        <w:pStyle w:val="Heading1"/>
      </w:pPr>
      <w:r>
        <w:t>कमाई के तरीके</w:t>
      </w:r>
    </w:p>
    <w:p>
      <w:r>
        <w:br/>
        <w:t>कमाई के तरीके:</w:t>
        <w:br/>
        <w:t>- फ्री + प्रीमियम मॉडल</w:t>
        <w:br/>
        <w:t>- सब्सक्रिप्शन प्लान (Monthly/Yearly)</w:t>
        <w:br/>
        <w:t>- API एक्सेस बेच सकते हैं</w:t>
        <w:br/>
        <w:t>- Ads या Affiliate Link डाल सकते हैं</w:t>
        <w:br/>
      </w:r>
    </w:p>
    <w:p>
      <w:r>
        <w:br/>
        <w:t>यदि आप चाहें तो इसमें अपनी फोटो, ब्रांडिंग (Vaishnav GPT Logo), और एक कस्टम UI बना सकते हैं।</w:t>
        <w:br/>
        <w:t>आपका चैटबॉट ChatGPT जैसा काम करेगा लेकिन आपकी ब्रांड और नॉलेज बेस से होगा।</w:t>
        <w:br/>
        <w:br/>
        <w:t>आप चाहें तो मैं इसका पूरा कोड और डिज़ाइन भी तैयार कर सकता हूँ।</w:t>
        <w:br/>
        <w:br/>
        <w:t>॥ जय श्रीराम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